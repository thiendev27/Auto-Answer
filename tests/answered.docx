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 Generated by AutoAnswer with python-docx modules ***</w:t>
      </w:r>
    </w:p>
    <w:p>
      <w:r>
        <w:t>Câu 1. Câu hỏi thứ nhất.</w:t>
      </w:r>
    </w:p>
    <w:p>
      <w:r>
        <w:rPr>
          <w:highlight w:val="yellow"/>
        </w:rPr>
        <w:t>A. Đáp án 1.</w:t>
      </w:r>
      <w:r>
        <w:tab/>
      </w:r>
      <w:r>
        <w:t>B. Đáp án 2</w:t>
      </w:r>
      <w:r>
        <w:tab/>
      </w:r>
    </w:p>
    <w:p>
      <w:r>
        <w:t>C. Đáp án 3.</w:t>
      </w:r>
      <w:r>
        <w:tab/>
      </w:r>
      <w:r>
        <w:t>D. Đáp án 4</w:t>
      </w:r>
      <w:r>
        <w:tab/>
      </w:r>
    </w:p>
    <w:p>
      <w:r>
        <w:t>Câu 2. Câu hỏi thứ hai</w:t>
      </w:r>
    </w:p>
    <w:p>
      <w:r>
        <w:t>A. Đáp án 1.</w:t>
      </w:r>
      <w:r>
        <w:tab/>
      </w:r>
      <w:r>
        <w:t>B. Đáp án 2</w:t>
      </w:r>
      <w:r>
        <w:tab/>
      </w:r>
    </w:p>
    <w:p>
      <w:r>
        <w:t>C. Đáp án 3.</w:t>
      </w:r>
      <w:r>
        <w:tab/>
      </w:r>
      <w:r>
        <w:rPr>
          <w:highlight w:val="yellow"/>
        </w:rPr>
        <w:t>D. Đáp án 4</w:t>
      </w:r>
      <w:r>
        <w:tab/>
      </w:r>
    </w:p>
    <w:p>
      <w:r>
        <w:t>Câu 3. Câu hỏi thứ 3</w:t>
      </w:r>
    </w:p>
    <w:p>
      <w:r>
        <w:t>A. Đáp án 1.</w:t>
      </w:r>
      <w:r>
        <w:tab/>
      </w:r>
    </w:p>
    <w:p>
      <w:r>
        <w:t>B. Đáp án 2</w:t>
      </w:r>
      <w:r>
        <w:tab/>
      </w:r>
    </w:p>
    <w:p>
      <w:r>
        <w:rPr>
          <w:highlight w:val="yellow"/>
        </w:rPr>
        <w:t>C. Đáp án 3.</w:t>
      </w:r>
      <w:r>
        <w:tab/>
      </w:r>
    </w:p>
    <w:p>
      <w:r>
        <w:t>D. Đáp án 4</w:t>
      </w:r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AutoAnswerbyThiendev&lt;3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